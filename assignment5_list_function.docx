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"/>
        <w:keepNext w:val="0"/>
        <w:keepLines w:val="0"/>
        <w:spacing w:after="80"/>
        <w:rPr>
          <w:rFonts w:hint="default" w:ascii="Times New Roman" w:hAnsi="Times New Roman" w:cs="Times New Roman"/>
          <w:b/>
          <w:sz w:val="34"/>
          <w:szCs w:val="34"/>
        </w:rPr>
      </w:pPr>
      <w:bookmarkStart w:id="0" w:name="_w9mmcqs1weur" w:colFirst="0" w:colLast="0"/>
      <w:bookmarkEnd w:id="0"/>
      <w:r>
        <w:rPr>
          <w:rFonts w:hint="default" w:ascii="Times New Roman" w:hAnsi="Times New Roman" w:cs="Times New Roman"/>
          <w:b/>
          <w:sz w:val="34"/>
          <w:szCs w:val="34"/>
          <w:rtl w:val="0"/>
        </w:rPr>
        <w:t xml:space="preserve">Python </w:t>
      </w:r>
      <w:bookmarkStart w:id="12" w:name="_GoBack"/>
      <w:bookmarkEnd w:id="12"/>
      <w:r>
        <w:rPr>
          <w:rFonts w:hint="default" w:ascii="Times New Roman" w:hAnsi="Times New Roman" w:cs="Times New Roman"/>
          <w:b/>
          <w:sz w:val="34"/>
          <w:szCs w:val="34"/>
          <w:rtl w:val="0"/>
        </w:rPr>
        <w:t>List Methods</w:t>
      </w:r>
    </w:p>
    <w:p w14:paraId="00000002">
      <w:pPr>
        <w:pStyle w:val="4"/>
        <w:keepNext w:val="0"/>
        <w:keepLines w:val="0"/>
        <w:spacing w:before="280"/>
        <w:rPr>
          <w:rFonts w:hint="default" w:ascii="Times New Roman" w:hAnsi="Times New Roman" w:eastAsia="Roboto Mono" w:cs="Times New Roman"/>
          <w:b/>
          <w:color w:val="188038"/>
          <w:sz w:val="26"/>
          <w:szCs w:val="26"/>
        </w:rPr>
      </w:pPr>
      <w:bookmarkStart w:id="1" w:name="_19rvk72zlni1" w:colFirst="0" w:colLast="0"/>
      <w:bookmarkEnd w:id="1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 xml:space="preserve">1. </w:t>
      </w:r>
      <w:r>
        <w:rPr>
          <w:rFonts w:hint="default" w:ascii="Times New Roman" w:hAnsi="Times New Roman" w:eastAsia="Roboto Mono" w:cs="Times New Roman"/>
          <w:b/>
          <w:color w:val="188038"/>
          <w:sz w:val="26"/>
          <w:szCs w:val="26"/>
          <w:rtl w:val="0"/>
        </w:rPr>
        <w:t>append()</w:t>
      </w:r>
    </w:p>
    <w:p w14:paraId="00000003">
      <w:pPr>
        <w:numPr>
          <w:ilvl w:val="0"/>
          <w:numId w:val="1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Description</w:t>
      </w:r>
      <w:r>
        <w:rPr>
          <w:rFonts w:hint="default" w:ascii="Times New Roman" w:hAnsi="Times New Roman" w:cs="Times New Roman"/>
          <w:rtl w:val="0"/>
        </w:rPr>
        <w:t>: Adds a single item to the end of the list.</w:t>
      </w:r>
    </w:p>
    <w:p w14:paraId="00000004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Syntax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list.append(item)</w:t>
      </w:r>
    </w:p>
    <w:p w14:paraId="00000005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Parameters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item</w:t>
      </w:r>
      <w:r>
        <w:rPr>
          <w:rFonts w:hint="default" w:ascii="Times New Roman" w:hAnsi="Times New Roman" w:cs="Times New Roman"/>
          <w:rtl w:val="0"/>
        </w:rPr>
        <w:t xml:space="preserve"> - The item to be added to the end of the list.</w:t>
      </w:r>
    </w:p>
    <w:p w14:paraId="00000006">
      <w:pPr>
        <w:numPr>
          <w:ilvl w:val="0"/>
          <w:numId w:val="1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Return Type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None</w:t>
      </w:r>
    </w:p>
    <w:p w14:paraId="00000007">
      <w:pPr>
        <w:spacing w:before="240" w:after="240"/>
        <w:rPr>
          <w:rFonts w:hint="default" w:ascii="Times New Roman" w:hAnsi="Times New Roman" w:eastAsia="Roboto Mono" w:cs="Times New Roman"/>
          <w:color w:val="188038"/>
        </w:rPr>
      </w:pPr>
      <w:r>
        <w:rPr>
          <w:rFonts w:hint="default" w:ascii="Times New Roman" w:hAnsi="Times New Roman" w:cs="Times New Roman"/>
          <w:b/>
          <w:rtl w:val="0"/>
        </w:rPr>
        <w:t>Example</w:t>
      </w:r>
      <w:r>
        <w:rPr>
          <w:rFonts w:hint="default" w:ascii="Times New Roman" w:hAnsi="Times New Roman" w:cs="Times New Roman"/>
          <w:rtl w:val="0"/>
        </w:rPr>
        <w:t>:</w:t>
      </w:r>
    </w:p>
    <w:p w14:paraId="000000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my_list = [1, 2, 3]</w:t>
      </w:r>
    </w:p>
    <w:p w14:paraId="0000000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my_list.append(4)</w:t>
      </w:r>
    </w:p>
    <w:p w14:paraId="0000000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# Result: [1, 2, 3, 4]</w:t>
      </w:r>
    </w:p>
    <w:p w14:paraId="0000000B">
      <w:pPr>
        <w:rPr>
          <w:rFonts w:hint="default" w:ascii="Times New Roman" w:hAnsi="Times New Roman" w:cs="Times New Roman"/>
        </w:rPr>
      </w:pPr>
    </w:p>
    <w:p w14:paraId="0000000C">
      <w:pPr>
        <w:pStyle w:val="4"/>
        <w:keepNext w:val="0"/>
        <w:keepLines w:val="0"/>
        <w:spacing w:before="280"/>
        <w:rPr>
          <w:rFonts w:hint="default" w:ascii="Times New Roman" w:hAnsi="Times New Roman" w:eastAsia="Roboto Mono" w:cs="Times New Roman"/>
          <w:b/>
          <w:color w:val="188038"/>
          <w:sz w:val="26"/>
          <w:szCs w:val="26"/>
        </w:rPr>
      </w:pPr>
      <w:bookmarkStart w:id="2" w:name="_1nnypowbr0il" w:colFirst="0" w:colLast="0"/>
      <w:bookmarkEnd w:id="2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 xml:space="preserve">2. </w:t>
      </w:r>
      <w:r>
        <w:rPr>
          <w:rFonts w:hint="default" w:ascii="Times New Roman" w:hAnsi="Times New Roman" w:eastAsia="Roboto Mono" w:cs="Times New Roman"/>
          <w:b/>
          <w:color w:val="188038"/>
          <w:sz w:val="26"/>
          <w:szCs w:val="26"/>
          <w:rtl w:val="0"/>
        </w:rPr>
        <w:t>extend()</w:t>
      </w:r>
    </w:p>
    <w:p w14:paraId="0000000D">
      <w:pPr>
        <w:numPr>
          <w:ilvl w:val="0"/>
          <w:numId w:val="2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Description</w:t>
      </w:r>
      <w:r>
        <w:rPr>
          <w:rFonts w:hint="default" w:ascii="Times New Roman" w:hAnsi="Times New Roman" w:cs="Times New Roman"/>
          <w:rtl w:val="0"/>
        </w:rPr>
        <w:t>: Extends the list by appending elements from an iterable (e.g., another list).</w:t>
      </w:r>
    </w:p>
    <w:p w14:paraId="0000000E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Syntax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list.extend(iterable)</w:t>
      </w:r>
    </w:p>
    <w:p w14:paraId="0000000F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Parameters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iterable</w:t>
      </w:r>
      <w:r>
        <w:rPr>
          <w:rFonts w:hint="default" w:ascii="Times New Roman" w:hAnsi="Times New Roman" w:cs="Times New Roman"/>
          <w:rtl w:val="0"/>
        </w:rPr>
        <w:t xml:space="preserve"> - An iterable whose elements are added to the list.</w:t>
      </w:r>
    </w:p>
    <w:p w14:paraId="00000010">
      <w:pPr>
        <w:numPr>
          <w:ilvl w:val="0"/>
          <w:numId w:val="2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Return Type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None</w:t>
      </w:r>
    </w:p>
    <w:p w14:paraId="0000001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my_list = [1, 2, 3]</w:t>
      </w:r>
    </w:p>
    <w:p w14:paraId="0000001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my_list.extend([4, 5])</w:t>
      </w:r>
    </w:p>
    <w:p w14:paraId="0000001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# Result: [1, 2, 3, 4, 5]</w:t>
      </w:r>
    </w:p>
    <w:p w14:paraId="00000014">
      <w:pPr>
        <w:pStyle w:val="4"/>
        <w:keepNext w:val="0"/>
        <w:keepLines w:val="0"/>
        <w:spacing w:before="280"/>
        <w:rPr>
          <w:rFonts w:hint="default" w:ascii="Times New Roman" w:hAnsi="Times New Roman" w:eastAsia="Roboto Mono" w:cs="Times New Roman"/>
          <w:b/>
          <w:color w:val="188038"/>
          <w:sz w:val="26"/>
          <w:szCs w:val="26"/>
        </w:rPr>
      </w:pPr>
      <w:bookmarkStart w:id="3" w:name="_q8j31fixbh4g" w:colFirst="0" w:colLast="0"/>
      <w:bookmarkEnd w:id="3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 xml:space="preserve">3. </w:t>
      </w:r>
      <w:r>
        <w:rPr>
          <w:rFonts w:hint="default" w:ascii="Times New Roman" w:hAnsi="Times New Roman" w:eastAsia="Roboto Mono" w:cs="Times New Roman"/>
          <w:b/>
          <w:color w:val="188038"/>
          <w:sz w:val="26"/>
          <w:szCs w:val="26"/>
          <w:rtl w:val="0"/>
        </w:rPr>
        <w:t>insert()</w:t>
      </w:r>
    </w:p>
    <w:p w14:paraId="00000015">
      <w:pPr>
        <w:numPr>
          <w:ilvl w:val="0"/>
          <w:numId w:val="3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Description</w:t>
      </w:r>
      <w:r>
        <w:rPr>
          <w:rFonts w:hint="default" w:ascii="Times New Roman" w:hAnsi="Times New Roman" w:cs="Times New Roman"/>
          <w:rtl w:val="0"/>
        </w:rPr>
        <w:t>: Inserts an item at a specified position in the list.</w:t>
      </w:r>
    </w:p>
    <w:p w14:paraId="00000016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Syntax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list.insert(index, item)</w:t>
      </w:r>
    </w:p>
    <w:p w14:paraId="00000017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Parameters</w:t>
      </w:r>
      <w:r>
        <w:rPr>
          <w:rFonts w:hint="default" w:ascii="Times New Roman" w:hAnsi="Times New Roman" w:cs="Times New Roman"/>
          <w:rtl w:val="0"/>
        </w:rPr>
        <w:t>:</w:t>
      </w:r>
    </w:p>
    <w:p w14:paraId="00000018"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 Mono" w:cs="Times New Roman"/>
          <w:color w:val="188038"/>
          <w:rtl w:val="0"/>
        </w:rPr>
        <w:t>index</w:t>
      </w:r>
      <w:r>
        <w:rPr>
          <w:rFonts w:hint="default" w:ascii="Times New Roman" w:hAnsi="Times New Roman" w:cs="Times New Roman"/>
          <w:rtl w:val="0"/>
        </w:rPr>
        <w:t xml:space="preserve"> - The position at which to insert the item.</w:t>
      </w:r>
    </w:p>
    <w:p w14:paraId="00000019"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 Mono" w:cs="Times New Roman"/>
          <w:color w:val="188038"/>
          <w:rtl w:val="0"/>
        </w:rPr>
        <w:t>item</w:t>
      </w:r>
      <w:r>
        <w:rPr>
          <w:rFonts w:hint="default" w:ascii="Times New Roman" w:hAnsi="Times New Roman" w:cs="Times New Roman"/>
          <w:rtl w:val="0"/>
        </w:rPr>
        <w:t xml:space="preserve"> - The item to be inserted.</w:t>
      </w:r>
    </w:p>
    <w:p w14:paraId="0000001A">
      <w:pPr>
        <w:numPr>
          <w:ilvl w:val="0"/>
          <w:numId w:val="3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Return Type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None</w:t>
      </w:r>
    </w:p>
    <w:p w14:paraId="0000001B">
      <w:pPr>
        <w:spacing w:before="240" w:after="240"/>
        <w:rPr>
          <w:rFonts w:hint="default" w:ascii="Times New Roman" w:hAnsi="Times New Roman" w:eastAsia="Roboto Mono" w:cs="Times New Roman"/>
          <w:color w:val="188038"/>
        </w:rPr>
      </w:pPr>
      <w:r>
        <w:rPr>
          <w:rFonts w:hint="default" w:ascii="Times New Roman" w:hAnsi="Times New Roman" w:cs="Times New Roman"/>
          <w:b/>
          <w:rtl w:val="0"/>
        </w:rPr>
        <w:t>Example</w:t>
      </w:r>
      <w:r>
        <w:rPr>
          <w:rFonts w:hint="default" w:ascii="Times New Roman" w:hAnsi="Times New Roman" w:cs="Times New Roman"/>
          <w:rtl w:val="0"/>
        </w:rPr>
        <w:t>:</w:t>
      </w:r>
    </w:p>
    <w:p w14:paraId="0000001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my_list = [1, 2, 3]</w:t>
      </w:r>
    </w:p>
    <w:p w14:paraId="0000001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my_list.insert(1, 'a')</w:t>
      </w:r>
    </w:p>
    <w:p w14:paraId="0000001E">
      <w:pPr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# Result: [1, 'a', 2, 3]</w:t>
      </w:r>
    </w:p>
    <w:p w14:paraId="0000001F">
      <w:pPr>
        <w:pStyle w:val="4"/>
        <w:keepNext w:val="0"/>
        <w:keepLines w:val="0"/>
        <w:spacing w:before="280"/>
        <w:rPr>
          <w:rFonts w:hint="default" w:ascii="Times New Roman" w:hAnsi="Times New Roman" w:eastAsia="Roboto Mono" w:cs="Times New Roman"/>
          <w:b/>
          <w:color w:val="188038"/>
          <w:sz w:val="26"/>
          <w:szCs w:val="26"/>
        </w:rPr>
      </w:pPr>
      <w:bookmarkStart w:id="4" w:name="_xxivv6qh30zz" w:colFirst="0" w:colLast="0"/>
      <w:bookmarkEnd w:id="4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 xml:space="preserve">4. </w:t>
      </w:r>
      <w:r>
        <w:rPr>
          <w:rFonts w:hint="default" w:ascii="Times New Roman" w:hAnsi="Times New Roman" w:eastAsia="Roboto Mono" w:cs="Times New Roman"/>
          <w:b/>
          <w:color w:val="188038"/>
          <w:sz w:val="26"/>
          <w:szCs w:val="26"/>
          <w:rtl w:val="0"/>
        </w:rPr>
        <w:t>remove()</w:t>
      </w:r>
    </w:p>
    <w:p w14:paraId="00000020">
      <w:pPr>
        <w:numPr>
          <w:ilvl w:val="0"/>
          <w:numId w:val="4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Description</w:t>
      </w:r>
      <w:r>
        <w:rPr>
          <w:rFonts w:hint="default" w:ascii="Times New Roman" w:hAnsi="Times New Roman" w:cs="Times New Roman"/>
          <w:rtl w:val="0"/>
        </w:rPr>
        <w:t>: Removes the first occurrence of a specified item from the list.</w:t>
      </w:r>
    </w:p>
    <w:p w14:paraId="00000021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Syntax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list.remove(item)</w:t>
      </w:r>
    </w:p>
    <w:p w14:paraId="00000022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Parameters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item</w:t>
      </w:r>
      <w:r>
        <w:rPr>
          <w:rFonts w:hint="default" w:ascii="Times New Roman" w:hAnsi="Times New Roman" w:cs="Times New Roman"/>
          <w:rtl w:val="0"/>
        </w:rPr>
        <w:t xml:space="preserve"> - The item to be removed.</w:t>
      </w:r>
    </w:p>
    <w:p w14:paraId="00000023">
      <w:pPr>
        <w:numPr>
          <w:ilvl w:val="0"/>
          <w:numId w:val="4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Return Type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None</w:t>
      </w:r>
    </w:p>
    <w:p w14:paraId="00000024">
      <w:pPr>
        <w:spacing w:before="240" w:after="240"/>
        <w:rPr>
          <w:rFonts w:hint="default" w:ascii="Times New Roman" w:hAnsi="Times New Roman" w:eastAsia="Roboto Mono" w:cs="Times New Roman"/>
          <w:color w:val="188038"/>
        </w:rPr>
      </w:pPr>
      <w:r>
        <w:rPr>
          <w:rFonts w:hint="default" w:ascii="Times New Roman" w:hAnsi="Times New Roman" w:cs="Times New Roman"/>
          <w:b/>
          <w:rtl w:val="0"/>
        </w:rPr>
        <w:t>Example</w:t>
      </w:r>
      <w:r>
        <w:rPr>
          <w:rFonts w:hint="default" w:ascii="Times New Roman" w:hAnsi="Times New Roman" w:cs="Times New Roman"/>
          <w:rtl w:val="0"/>
        </w:rPr>
        <w:t>:</w:t>
      </w:r>
    </w:p>
    <w:p w14:paraId="000000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my_list = [1, 2, 3, 2]</w:t>
      </w:r>
    </w:p>
    <w:p w14:paraId="0000002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my_list.remove(2)</w:t>
      </w:r>
    </w:p>
    <w:p w14:paraId="0000002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# Result: [1, 3, 2]</w:t>
      </w:r>
    </w:p>
    <w:p w14:paraId="00000028">
      <w:pPr>
        <w:rPr>
          <w:rFonts w:hint="default" w:ascii="Times New Roman" w:hAnsi="Times New Roman" w:cs="Times New Roman"/>
        </w:rPr>
      </w:pPr>
    </w:p>
    <w:p w14:paraId="00000029">
      <w:pPr>
        <w:pStyle w:val="4"/>
        <w:keepNext w:val="0"/>
        <w:keepLines w:val="0"/>
        <w:spacing w:before="280"/>
        <w:rPr>
          <w:rFonts w:hint="default" w:ascii="Times New Roman" w:hAnsi="Times New Roman" w:eastAsia="Roboto Mono" w:cs="Times New Roman"/>
          <w:b/>
          <w:color w:val="188038"/>
          <w:sz w:val="26"/>
          <w:szCs w:val="26"/>
        </w:rPr>
      </w:pPr>
      <w:bookmarkStart w:id="5" w:name="_cpz1fprv4a5c" w:colFirst="0" w:colLast="0"/>
      <w:bookmarkEnd w:id="5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 xml:space="preserve">5. </w:t>
      </w:r>
      <w:r>
        <w:rPr>
          <w:rFonts w:hint="default" w:ascii="Times New Roman" w:hAnsi="Times New Roman" w:eastAsia="Roboto Mono" w:cs="Times New Roman"/>
          <w:b/>
          <w:color w:val="188038"/>
          <w:sz w:val="26"/>
          <w:szCs w:val="26"/>
          <w:rtl w:val="0"/>
        </w:rPr>
        <w:t>pop()</w:t>
      </w:r>
    </w:p>
    <w:p w14:paraId="0000002A">
      <w:pPr>
        <w:numPr>
          <w:ilvl w:val="0"/>
          <w:numId w:val="5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Description</w:t>
      </w:r>
      <w:r>
        <w:rPr>
          <w:rFonts w:hint="default" w:ascii="Times New Roman" w:hAnsi="Times New Roman" w:cs="Times New Roman"/>
          <w:rtl w:val="0"/>
        </w:rPr>
        <w:t>: Removes and returns an item at a specified position (or the last item if no index is specified).</w:t>
      </w:r>
    </w:p>
    <w:p w14:paraId="0000002B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Syntax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list.pop([index])</w:t>
      </w:r>
    </w:p>
    <w:p w14:paraId="0000002C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Parameters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index</w:t>
      </w:r>
      <w:r>
        <w:rPr>
          <w:rFonts w:hint="default" w:ascii="Times New Roman" w:hAnsi="Times New Roman" w:cs="Times New Roman"/>
          <w:rtl w:val="0"/>
        </w:rPr>
        <w:t xml:space="preserve"> (optional) - The position of the item to be removed. If omitted, the last item is removed.</w:t>
      </w:r>
    </w:p>
    <w:p w14:paraId="0000002D">
      <w:pPr>
        <w:numPr>
          <w:ilvl w:val="0"/>
          <w:numId w:val="5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Return Type</w:t>
      </w:r>
      <w:r>
        <w:rPr>
          <w:rFonts w:hint="default" w:ascii="Times New Roman" w:hAnsi="Times New Roman" w:cs="Times New Roman"/>
          <w:rtl w:val="0"/>
        </w:rPr>
        <w:t>: The item that was removed.</w:t>
      </w:r>
    </w:p>
    <w:p w14:paraId="0000002E">
      <w:pPr>
        <w:spacing w:before="240" w:after="2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Example</w:t>
      </w:r>
      <w:r>
        <w:rPr>
          <w:rFonts w:hint="default" w:ascii="Times New Roman" w:hAnsi="Times New Roman" w:cs="Times New Roman"/>
          <w:rtl w:val="0"/>
        </w:rPr>
        <w:t>:</w:t>
      </w:r>
    </w:p>
    <w:p w14:paraId="0000002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my_list = [1, 2, 3]</w:t>
      </w:r>
    </w:p>
    <w:p w14:paraId="0000003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popped_item = my_list.pop()</w:t>
      </w:r>
    </w:p>
    <w:p w14:paraId="0000003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# Result: [1, 2, 3] -&gt; [1, 2], popped_item = 3</w:t>
      </w:r>
    </w:p>
    <w:p w14:paraId="00000032">
      <w:pPr>
        <w:rPr>
          <w:rFonts w:hint="default" w:ascii="Times New Roman" w:hAnsi="Times New Roman" w:cs="Times New Roman"/>
        </w:rPr>
      </w:pPr>
    </w:p>
    <w:p w14:paraId="00000033">
      <w:pPr>
        <w:pStyle w:val="4"/>
        <w:keepNext w:val="0"/>
        <w:keepLines w:val="0"/>
        <w:spacing w:before="280"/>
        <w:rPr>
          <w:rFonts w:hint="default" w:ascii="Times New Roman" w:hAnsi="Times New Roman" w:eastAsia="Roboto Mono" w:cs="Times New Roman"/>
          <w:b/>
          <w:color w:val="188038"/>
          <w:sz w:val="26"/>
          <w:szCs w:val="26"/>
        </w:rPr>
      </w:pPr>
      <w:bookmarkStart w:id="6" w:name="_q0r6cn3kfq2p" w:colFirst="0" w:colLast="0"/>
      <w:bookmarkEnd w:id="6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 xml:space="preserve">6. </w:t>
      </w:r>
      <w:r>
        <w:rPr>
          <w:rFonts w:hint="default" w:ascii="Times New Roman" w:hAnsi="Times New Roman" w:eastAsia="Roboto Mono" w:cs="Times New Roman"/>
          <w:b/>
          <w:color w:val="188038"/>
          <w:sz w:val="26"/>
          <w:szCs w:val="26"/>
          <w:rtl w:val="0"/>
        </w:rPr>
        <w:t>clear()</w:t>
      </w:r>
    </w:p>
    <w:p w14:paraId="00000034">
      <w:pPr>
        <w:numPr>
          <w:ilvl w:val="0"/>
          <w:numId w:val="6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Description</w:t>
      </w:r>
      <w:r>
        <w:rPr>
          <w:rFonts w:hint="default" w:ascii="Times New Roman" w:hAnsi="Times New Roman" w:cs="Times New Roman"/>
          <w:rtl w:val="0"/>
        </w:rPr>
        <w:t>: Removes all items from the list, leaving it empty.</w:t>
      </w:r>
    </w:p>
    <w:p w14:paraId="00000035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Syntax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list.clear()</w:t>
      </w:r>
    </w:p>
    <w:p w14:paraId="00000036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Parameters</w:t>
      </w:r>
      <w:r>
        <w:rPr>
          <w:rFonts w:hint="default" w:ascii="Times New Roman" w:hAnsi="Times New Roman" w:cs="Times New Roman"/>
          <w:rtl w:val="0"/>
        </w:rPr>
        <w:t>: None</w:t>
      </w:r>
    </w:p>
    <w:p w14:paraId="00000037">
      <w:pPr>
        <w:numPr>
          <w:ilvl w:val="0"/>
          <w:numId w:val="6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Return Type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None</w:t>
      </w:r>
    </w:p>
    <w:p w14:paraId="00000038">
      <w:pPr>
        <w:spacing w:before="240" w:after="240"/>
        <w:rPr>
          <w:rFonts w:hint="default" w:ascii="Times New Roman" w:hAnsi="Times New Roman" w:eastAsia="Roboto Mono" w:cs="Times New Roman"/>
          <w:color w:val="188038"/>
        </w:rPr>
      </w:pPr>
      <w:r>
        <w:rPr>
          <w:rFonts w:hint="default" w:ascii="Times New Roman" w:hAnsi="Times New Roman" w:cs="Times New Roman"/>
          <w:b/>
          <w:rtl w:val="0"/>
        </w:rPr>
        <w:t>Example</w:t>
      </w:r>
      <w:r>
        <w:rPr>
          <w:rFonts w:hint="default" w:ascii="Times New Roman" w:hAnsi="Times New Roman" w:cs="Times New Roman"/>
          <w:rtl w:val="0"/>
        </w:rPr>
        <w:t>:</w:t>
      </w:r>
    </w:p>
    <w:p w14:paraId="0000003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my_list = [1, 2, 3]</w:t>
      </w:r>
    </w:p>
    <w:p w14:paraId="0000003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my_list.clear()</w:t>
      </w:r>
    </w:p>
    <w:p w14:paraId="0000003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# Result: []</w:t>
      </w:r>
    </w:p>
    <w:p w14:paraId="0000003C">
      <w:pPr>
        <w:rPr>
          <w:rFonts w:hint="default" w:ascii="Times New Roman" w:hAnsi="Times New Roman" w:cs="Times New Roman"/>
        </w:rPr>
      </w:pPr>
    </w:p>
    <w:p w14:paraId="0000003D">
      <w:pPr>
        <w:pStyle w:val="4"/>
        <w:keepNext w:val="0"/>
        <w:keepLines w:val="0"/>
        <w:spacing w:before="280"/>
        <w:rPr>
          <w:rFonts w:hint="default" w:ascii="Times New Roman" w:hAnsi="Times New Roman" w:eastAsia="Roboto Mono" w:cs="Times New Roman"/>
          <w:b/>
          <w:color w:val="188038"/>
          <w:sz w:val="26"/>
          <w:szCs w:val="26"/>
        </w:rPr>
      </w:pPr>
      <w:bookmarkStart w:id="7" w:name="_5cynjqx4exw" w:colFirst="0" w:colLast="0"/>
      <w:bookmarkEnd w:id="7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 xml:space="preserve">7. </w:t>
      </w:r>
      <w:r>
        <w:rPr>
          <w:rFonts w:hint="default" w:ascii="Times New Roman" w:hAnsi="Times New Roman" w:eastAsia="Roboto Mono" w:cs="Times New Roman"/>
          <w:b/>
          <w:color w:val="188038"/>
          <w:sz w:val="26"/>
          <w:szCs w:val="26"/>
          <w:rtl w:val="0"/>
        </w:rPr>
        <w:t>index()</w:t>
      </w:r>
    </w:p>
    <w:p w14:paraId="0000003E">
      <w:pPr>
        <w:numPr>
          <w:ilvl w:val="0"/>
          <w:numId w:val="7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Description</w:t>
      </w:r>
      <w:r>
        <w:rPr>
          <w:rFonts w:hint="default" w:ascii="Times New Roman" w:hAnsi="Times New Roman" w:cs="Times New Roman"/>
          <w:rtl w:val="0"/>
        </w:rPr>
        <w:t>: Returns the index of the first occurrence of a specified item.</w:t>
      </w:r>
    </w:p>
    <w:p w14:paraId="0000003F">
      <w:pPr>
        <w:numPr>
          <w:ilvl w:val="0"/>
          <w:numId w:val="7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Syntax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list.index(item, [start], [end])</w:t>
      </w:r>
    </w:p>
    <w:p w14:paraId="00000040">
      <w:pPr>
        <w:numPr>
          <w:ilvl w:val="0"/>
          <w:numId w:val="7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Parameters</w:t>
      </w:r>
      <w:r>
        <w:rPr>
          <w:rFonts w:hint="default" w:ascii="Times New Roman" w:hAnsi="Times New Roman" w:cs="Times New Roman"/>
          <w:rtl w:val="0"/>
        </w:rPr>
        <w:t>:</w:t>
      </w:r>
    </w:p>
    <w:p w14:paraId="00000041">
      <w:pPr>
        <w:numPr>
          <w:ilvl w:val="1"/>
          <w:numId w:val="7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 Mono" w:cs="Times New Roman"/>
          <w:color w:val="188038"/>
          <w:rtl w:val="0"/>
        </w:rPr>
        <w:t>item</w:t>
      </w:r>
      <w:r>
        <w:rPr>
          <w:rFonts w:hint="default" w:ascii="Times New Roman" w:hAnsi="Times New Roman" w:cs="Times New Roman"/>
          <w:rtl w:val="0"/>
        </w:rPr>
        <w:t xml:space="preserve"> - The item to search for.</w:t>
      </w:r>
    </w:p>
    <w:p w14:paraId="00000042">
      <w:pPr>
        <w:numPr>
          <w:ilvl w:val="1"/>
          <w:numId w:val="7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 Mono" w:cs="Times New Roman"/>
          <w:color w:val="188038"/>
          <w:rtl w:val="0"/>
        </w:rPr>
        <w:t>start</w:t>
      </w:r>
      <w:r>
        <w:rPr>
          <w:rFonts w:hint="default" w:ascii="Times New Roman" w:hAnsi="Times New Roman" w:cs="Times New Roman"/>
          <w:rtl w:val="0"/>
        </w:rPr>
        <w:t xml:space="preserve"> (optional) - The starting index to search from.</w:t>
      </w:r>
    </w:p>
    <w:p w14:paraId="00000043">
      <w:pPr>
        <w:numPr>
          <w:ilvl w:val="1"/>
          <w:numId w:val="7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 Mono" w:cs="Times New Roman"/>
          <w:color w:val="188038"/>
          <w:rtl w:val="0"/>
        </w:rPr>
        <w:t>end</w:t>
      </w:r>
      <w:r>
        <w:rPr>
          <w:rFonts w:hint="default" w:ascii="Times New Roman" w:hAnsi="Times New Roman" w:cs="Times New Roman"/>
          <w:rtl w:val="0"/>
        </w:rPr>
        <w:t xml:space="preserve"> (optional) - The ending index to search up to.</w:t>
      </w:r>
    </w:p>
    <w:p w14:paraId="00000044">
      <w:pPr>
        <w:numPr>
          <w:ilvl w:val="0"/>
          <w:numId w:val="7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Return Type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int</w:t>
      </w:r>
    </w:p>
    <w:p w14:paraId="00000045">
      <w:pPr>
        <w:spacing w:before="240" w:after="2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Example</w:t>
      </w:r>
      <w:r>
        <w:rPr>
          <w:rFonts w:hint="default" w:ascii="Times New Roman" w:hAnsi="Times New Roman" w:cs="Times New Roman"/>
          <w:rtl w:val="0"/>
        </w:rPr>
        <w:t>:</w:t>
      </w:r>
    </w:p>
    <w:p w14:paraId="0000004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my_list = [1, 2, 3, 2]</w:t>
      </w:r>
    </w:p>
    <w:p w14:paraId="000000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index_of_2 = my_list.index(2)</w:t>
      </w:r>
    </w:p>
    <w:p w14:paraId="0000004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# Result: index_of_2 = 1</w:t>
      </w:r>
    </w:p>
    <w:p w14:paraId="00000049">
      <w:pPr>
        <w:rPr>
          <w:rFonts w:hint="default" w:ascii="Times New Roman" w:hAnsi="Times New Roman" w:cs="Times New Roman"/>
        </w:rPr>
      </w:pPr>
    </w:p>
    <w:p w14:paraId="0000004A">
      <w:pPr>
        <w:pStyle w:val="4"/>
        <w:keepNext w:val="0"/>
        <w:keepLines w:val="0"/>
        <w:spacing w:before="280"/>
        <w:rPr>
          <w:rFonts w:hint="default" w:ascii="Times New Roman" w:hAnsi="Times New Roman" w:eastAsia="Roboto Mono" w:cs="Times New Roman"/>
          <w:b/>
          <w:color w:val="188038"/>
          <w:sz w:val="26"/>
          <w:szCs w:val="26"/>
        </w:rPr>
      </w:pPr>
      <w:bookmarkStart w:id="8" w:name="_uowqha252rg8" w:colFirst="0" w:colLast="0"/>
      <w:bookmarkEnd w:id="8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 xml:space="preserve">8. </w:t>
      </w:r>
      <w:r>
        <w:rPr>
          <w:rFonts w:hint="default" w:ascii="Times New Roman" w:hAnsi="Times New Roman" w:eastAsia="Roboto Mono" w:cs="Times New Roman"/>
          <w:b/>
          <w:color w:val="188038"/>
          <w:sz w:val="26"/>
          <w:szCs w:val="26"/>
          <w:rtl w:val="0"/>
        </w:rPr>
        <w:t>count()</w:t>
      </w:r>
    </w:p>
    <w:p w14:paraId="0000004B">
      <w:pPr>
        <w:numPr>
          <w:ilvl w:val="0"/>
          <w:numId w:val="8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Description</w:t>
      </w:r>
      <w:r>
        <w:rPr>
          <w:rFonts w:hint="default" w:ascii="Times New Roman" w:hAnsi="Times New Roman" w:cs="Times New Roman"/>
          <w:rtl w:val="0"/>
        </w:rPr>
        <w:t>: Returns the number of occurrences of a specified item in the list.</w:t>
      </w:r>
    </w:p>
    <w:p w14:paraId="0000004C"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Syntax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list.count(item)</w:t>
      </w:r>
    </w:p>
    <w:p w14:paraId="0000004D"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Parameters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item</w:t>
      </w:r>
      <w:r>
        <w:rPr>
          <w:rFonts w:hint="default" w:ascii="Times New Roman" w:hAnsi="Times New Roman" w:cs="Times New Roman"/>
          <w:rtl w:val="0"/>
        </w:rPr>
        <w:t xml:space="preserve"> - The item to count.</w:t>
      </w:r>
    </w:p>
    <w:p w14:paraId="0000004E">
      <w:pPr>
        <w:numPr>
          <w:ilvl w:val="0"/>
          <w:numId w:val="8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Return Type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int</w:t>
      </w:r>
    </w:p>
    <w:p w14:paraId="0000004F">
      <w:pPr>
        <w:spacing w:before="240" w:after="2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Example</w:t>
      </w:r>
      <w:r>
        <w:rPr>
          <w:rFonts w:hint="default" w:ascii="Times New Roman" w:hAnsi="Times New Roman" w:cs="Times New Roman"/>
          <w:rtl w:val="0"/>
        </w:rPr>
        <w:t>:</w:t>
      </w:r>
    </w:p>
    <w:p w14:paraId="0000005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my_list = [1, 2, 2, 3]</w:t>
      </w:r>
    </w:p>
    <w:p w14:paraId="0000005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count_of_2 = my_list.count(2)</w:t>
      </w:r>
    </w:p>
    <w:p w14:paraId="0000005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# Result: count_of_2 = 2</w:t>
      </w:r>
    </w:p>
    <w:p w14:paraId="00000053">
      <w:pPr>
        <w:rPr>
          <w:rFonts w:hint="default" w:ascii="Times New Roman" w:hAnsi="Times New Roman" w:cs="Times New Roman"/>
        </w:rPr>
      </w:pPr>
    </w:p>
    <w:p w14:paraId="00000054">
      <w:pPr>
        <w:pStyle w:val="4"/>
        <w:keepNext w:val="0"/>
        <w:keepLines w:val="0"/>
        <w:spacing w:before="280"/>
        <w:rPr>
          <w:rFonts w:hint="default" w:ascii="Times New Roman" w:hAnsi="Times New Roman" w:eastAsia="Roboto Mono" w:cs="Times New Roman"/>
          <w:b/>
          <w:color w:val="188038"/>
          <w:sz w:val="26"/>
          <w:szCs w:val="26"/>
        </w:rPr>
      </w:pPr>
      <w:bookmarkStart w:id="9" w:name="_5ylxp16xbvq7" w:colFirst="0" w:colLast="0"/>
      <w:bookmarkEnd w:id="9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 xml:space="preserve">9. </w:t>
      </w:r>
      <w:r>
        <w:rPr>
          <w:rFonts w:hint="default" w:ascii="Times New Roman" w:hAnsi="Times New Roman" w:eastAsia="Roboto Mono" w:cs="Times New Roman"/>
          <w:b/>
          <w:color w:val="188038"/>
          <w:sz w:val="26"/>
          <w:szCs w:val="26"/>
          <w:rtl w:val="0"/>
        </w:rPr>
        <w:t>sort()</w:t>
      </w:r>
    </w:p>
    <w:p w14:paraId="00000055">
      <w:pPr>
        <w:numPr>
          <w:ilvl w:val="0"/>
          <w:numId w:val="9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Description</w:t>
      </w:r>
      <w:r>
        <w:rPr>
          <w:rFonts w:hint="default" w:ascii="Times New Roman" w:hAnsi="Times New Roman" w:cs="Times New Roman"/>
          <w:rtl w:val="0"/>
        </w:rPr>
        <w:t>: Sorts the items of the list in ascending order.</w:t>
      </w:r>
    </w:p>
    <w:p w14:paraId="00000056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Syntax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list.sort(key=None, reverse=False)</w:t>
      </w:r>
    </w:p>
    <w:p w14:paraId="00000057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Parameters</w:t>
      </w:r>
      <w:r>
        <w:rPr>
          <w:rFonts w:hint="default" w:ascii="Times New Roman" w:hAnsi="Times New Roman" w:cs="Times New Roman"/>
          <w:rtl w:val="0"/>
        </w:rPr>
        <w:t>:</w:t>
      </w:r>
    </w:p>
    <w:p w14:paraId="00000058">
      <w:pPr>
        <w:numPr>
          <w:ilvl w:val="1"/>
          <w:numId w:val="9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 Mono" w:cs="Times New Roman"/>
          <w:color w:val="188038"/>
          <w:rtl w:val="0"/>
        </w:rPr>
        <w:t>key</w:t>
      </w:r>
      <w:r>
        <w:rPr>
          <w:rFonts w:hint="default" w:ascii="Times New Roman" w:hAnsi="Times New Roman" w:cs="Times New Roman"/>
          <w:rtl w:val="0"/>
        </w:rPr>
        <w:t xml:space="preserve"> (optional) - A function to be used for sorting (e.g.,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lambda x: x</w:t>
      </w:r>
      <w:r>
        <w:rPr>
          <w:rFonts w:hint="default" w:ascii="Times New Roman" w:hAnsi="Times New Roman" w:cs="Times New Roman"/>
          <w:rtl w:val="0"/>
        </w:rPr>
        <w:t>).</w:t>
      </w:r>
    </w:p>
    <w:p w14:paraId="00000059">
      <w:pPr>
        <w:numPr>
          <w:ilvl w:val="1"/>
          <w:numId w:val="9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 Mono" w:cs="Times New Roman"/>
          <w:color w:val="188038"/>
          <w:rtl w:val="0"/>
        </w:rPr>
        <w:t>reverse</w:t>
      </w:r>
      <w:r>
        <w:rPr>
          <w:rFonts w:hint="default" w:ascii="Times New Roman" w:hAnsi="Times New Roman" w:cs="Times New Roman"/>
          <w:rtl w:val="0"/>
        </w:rPr>
        <w:t xml:space="preserve"> (optional) - If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True</w:t>
      </w:r>
      <w:r>
        <w:rPr>
          <w:rFonts w:hint="default" w:ascii="Times New Roman" w:hAnsi="Times New Roman" w:cs="Times New Roman"/>
          <w:rtl w:val="0"/>
        </w:rPr>
        <w:t>, the list is sorted in descending order.</w:t>
      </w:r>
    </w:p>
    <w:p w14:paraId="0000005A">
      <w:pPr>
        <w:numPr>
          <w:ilvl w:val="0"/>
          <w:numId w:val="9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Return Type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None</w:t>
      </w:r>
    </w:p>
    <w:p w14:paraId="0000005B">
      <w:pPr>
        <w:spacing w:before="240" w:after="240"/>
        <w:rPr>
          <w:rFonts w:hint="default" w:ascii="Times New Roman" w:hAnsi="Times New Roman" w:eastAsia="Roboto Mono" w:cs="Times New Roman"/>
          <w:color w:val="188038"/>
        </w:rPr>
      </w:pPr>
    </w:p>
    <w:p w14:paraId="0000005C">
      <w:pPr>
        <w:spacing w:before="240" w:after="240"/>
        <w:rPr>
          <w:rFonts w:hint="default" w:ascii="Times New Roman" w:hAnsi="Times New Roman" w:eastAsia="Roboto Mono" w:cs="Times New Roman"/>
          <w:color w:val="188038"/>
        </w:rPr>
      </w:pPr>
    </w:p>
    <w:p w14:paraId="0000005D">
      <w:pPr>
        <w:spacing w:before="240" w:after="2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Example</w:t>
      </w:r>
      <w:r>
        <w:rPr>
          <w:rFonts w:hint="default" w:ascii="Times New Roman" w:hAnsi="Times New Roman" w:cs="Times New Roman"/>
          <w:rtl w:val="0"/>
        </w:rPr>
        <w:t>:</w:t>
      </w:r>
    </w:p>
    <w:p w14:paraId="000000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my_list = [3, 1, 2]</w:t>
      </w:r>
    </w:p>
    <w:p w14:paraId="0000005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my_list.sort()</w:t>
      </w:r>
    </w:p>
    <w:p w14:paraId="0000006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# Result: [1, 2, 3]</w:t>
      </w:r>
    </w:p>
    <w:p w14:paraId="00000061">
      <w:pPr>
        <w:rPr>
          <w:rFonts w:hint="default" w:ascii="Times New Roman" w:hAnsi="Times New Roman" w:cs="Times New Roman"/>
        </w:rPr>
      </w:pPr>
    </w:p>
    <w:p w14:paraId="00000062">
      <w:pPr>
        <w:pStyle w:val="4"/>
        <w:keepNext w:val="0"/>
        <w:keepLines w:val="0"/>
        <w:spacing w:before="280"/>
        <w:rPr>
          <w:rFonts w:hint="default" w:ascii="Times New Roman" w:hAnsi="Times New Roman" w:eastAsia="Roboto Mono" w:cs="Times New Roman"/>
          <w:b/>
          <w:color w:val="188038"/>
          <w:sz w:val="26"/>
          <w:szCs w:val="26"/>
        </w:rPr>
      </w:pPr>
      <w:bookmarkStart w:id="10" w:name="_9ksb71rqx2mo" w:colFirst="0" w:colLast="0"/>
      <w:bookmarkEnd w:id="10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 xml:space="preserve">10. </w:t>
      </w:r>
      <w:r>
        <w:rPr>
          <w:rFonts w:hint="default" w:ascii="Times New Roman" w:hAnsi="Times New Roman" w:eastAsia="Roboto Mono" w:cs="Times New Roman"/>
          <w:b/>
          <w:color w:val="188038"/>
          <w:sz w:val="26"/>
          <w:szCs w:val="26"/>
          <w:rtl w:val="0"/>
        </w:rPr>
        <w:t>reverse()</w:t>
      </w:r>
    </w:p>
    <w:p w14:paraId="00000063">
      <w:pPr>
        <w:numPr>
          <w:ilvl w:val="0"/>
          <w:numId w:val="10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Description</w:t>
      </w:r>
      <w:r>
        <w:rPr>
          <w:rFonts w:hint="default" w:ascii="Times New Roman" w:hAnsi="Times New Roman" w:cs="Times New Roman"/>
          <w:rtl w:val="0"/>
        </w:rPr>
        <w:t>: Reverses the order of items in the list.</w:t>
      </w:r>
    </w:p>
    <w:p w14:paraId="00000064">
      <w:pPr>
        <w:numPr>
          <w:ilvl w:val="0"/>
          <w:numId w:val="10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Syntax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list.reverse()</w:t>
      </w:r>
    </w:p>
    <w:p w14:paraId="00000065">
      <w:pPr>
        <w:numPr>
          <w:ilvl w:val="0"/>
          <w:numId w:val="10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Parameters</w:t>
      </w:r>
      <w:r>
        <w:rPr>
          <w:rFonts w:hint="default" w:ascii="Times New Roman" w:hAnsi="Times New Roman" w:cs="Times New Roman"/>
          <w:rtl w:val="0"/>
        </w:rPr>
        <w:t>: None</w:t>
      </w:r>
    </w:p>
    <w:p w14:paraId="00000066">
      <w:pPr>
        <w:numPr>
          <w:ilvl w:val="0"/>
          <w:numId w:val="10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Return Type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None</w:t>
      </w:r>
    </w:p>
    <w:p w14:paraId="00000067">
      <w:pPr>
        <w:spacing w:before="240" w:after="2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Example</w:t>
      </w:r>
      <w:r>
        <w:rPr>
          <w:rFonts w:hint="default" w:ascii="Times New Roman" w:hAnsi="Times New Roman" w:cs="Times New Roman"/>
          <w:rtl w:val="0"/>
        </w:rPr>
        <w:t>:</w:t>
      </w:r>
    </w:p>
    <w:p w14:paraId="0000006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my_list = [1, 2, 3]</w:t>
      </w:r>
    </w:p>
    <w:p w14:paraId="0000006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my_list.reverse()</w:t>
      </w:r>
    </w:p>
    <w:p w14:paraId="0000006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# Result: [3, 2, 1]</w:t>
      </w:r>
    </w:p>
    <w:p w14:paraId="0000006B">
      <w:pPr>
        <w:rPr>
          <w:rFonts w:hint="default" w:ascii="Times New Roman" w:hAnsi="Times New Roman" w:cs="Times New Roman"/>
        </w:rPr>
      </w:pPr>
    </w:p>
    <w:p w14:paraId="0000006C">
      <w:pPr>
        <w:pStyle w:val="4"/>
        <w:keepNext w:val="0"/>
        <w:keepLines w:val="0"/>
        <w:spacing w:before="280"/>
        <w:rPr>
          <w:rFonts w:hint="default" w:ascii="Times New Roman" w:hAnsi="Times New Roman" w:eastAsia="Roboto Mono" w:cs="Times New Roman"/>
          <w:b/>
          <w:color w:val="188038"/>
          <w:sz w:val="26"/>
          <w:szCs w:val="26"/>
        </w:rPr>
      </w:pPr>
      <w:bookmarkStart w:id="11" w:name="_80k5epixjkyf" w:colFirst="0" w:colLast="0"/>
      <w:bookmarkEnd w:id="11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 xml:space="preserve">11. </w:t>
      </w:r>
      <w:r>
        <w:rPr>
          <w:rFonts w:hint="default" w:ascii="Times New Roman" w:hAnsi="Times New Roman" w:eastAsia="Roboto Mono" w:cs="Times New Roman"/>
          <w:b/>
          <w:color w:val="188038"/>
          <w:sz w:val="26"/>
          <w:szCs w:val="26"/>
          <w:rtl w:val="0"/>
        </w:rPr>
        <w:t>copy()</w:t>
      </w:r>
    </w:p>
    <w:p w14:paraId="0000006D">
      <w:pPr>
        <w:numPr>
          <w:ilvl w:val="0"/>
          <w:numId w:val="11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Description</w:t>
      </w:r>
      <w:r>
        <w:rPr>
          <w:rFonts w:hint="default" w:ascii="Times New Roman" w:hAnsi="Times New Roman" w:cs="Times New Roman"/>
          <w:rtl w:val="0"/>
        </w:rPr>
        <w:t>: Returns a shallow copy of the list.</w:t>
      </w:r>
    </w:p>
    <w:p w14:paraId="0000006E">
      <w:pPr>
        <w:numPr>
          <w:ilvl w:val="0"/>
          <w:numId w:val="11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Syntax</w:t>
      </w:r>
      <w:r>
        <w:rPr>
          <w:rFonts w:hint="default" w:ascii="Times New Roman" w:hAnsi="Times New Roman" w:cs="Times New Roman"/>
          <w:rtl w:val="0"/>
        </w:rPr>
        <w:t xml:space="preserve">: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list.copy()</w:t>
      </w:r>
    </w:p>
    <w:p w14:paraId="0000006F">
      <w:pPr>
        <w:numPr>
          <w:ilvl w:val="0"/>
          <w:numId w:val="11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Parameters</w:t>
      </w:r>
      <w:r>
        <w:rPr>
          <w:rFonts w:hint="default" w:ascii="Times New Roman" w:hAnsi="Times New Roman" w:cs="Times New Roman"/>
          <w:rtl w:val="0"/>
        </w:rPr>
        <w:t>: None</w:t>
      </w:r>
    </w:p>
    <w:p w14:paraId="00000070">
      <w:pPr>
        <w:numPr>
          <w:ilvl w:val="0"/>
          <w:numId w:val="11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Return Type</w:t>
      </w:r>
      <w:r>
        <w:rPr>
          <w:rFonts w:hint="default" w:ascii="Times New Roman" w:hAnsi="Times New Roman" w:cs="Times New Roman"/>
          <w:rtl w:val="0"/>
        </w:rPr>
        <w:t>: A new list that is a copy of the original list.</w:t>
      </w:r>
    </w:p>
    <w:p w14:paraId="00000071">
      <w:pPr>
        <w:spacing w:before="240" w:after="2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Example</w:t>
      </w:r>
      <w:r>
        <w:rPr>
          <w:rFonts w:hint="default" w:ascii="Times New Roman" w:hAnsi="Times New Roman" w:cs="Times New Roman"/>
          <w:rtl w:val="0"/>
        </w:rPr>
        <w:t>:</w:t>
      </w:r>
    </w:p>
    <w:p w14:paraId="0000007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my_list = [1, 2, 3]</w:t>
      </w:r>
    </w:p>
    <w:p w14:paraId="0000007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copy_list = my_list.copy()</w:t>
      </w:r>
    </w:p>
    <w:p w14:paraId="0000007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# Result: copy_list = [1, 2, 3]</w:t>
      </w:r>
    </w:p>
    <w:p w14:paraId="00000075">
      <w:pPr>
        <w:rPr>
          <w:rFonts w:hint="default" w:ascii="Times New Roman" w:hAnsi="Times New Roman" w:cs="Times New Roman"/>
        </w:rPr>
      </w:pPr>
    </w:p>
    <w:p w14:paraId="00000076"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B684BCC"/>
    <w:rsid w:val="43430B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Office_12.2.0.17545_F1E327BC-269C-435d-A152-05C5408002CA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2024-08-15T14:50:08Z</dcterms:created>
  <dc:creator>TAYYAB</dc:creator>
  <cp:lastModifiedBy>Tayyab Malik</cp:lastModifiedBy>
  <dcterms:modified xsi:type="dcterms:W3CDTF">2024-08-15T14:50:53Z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2057-12.2.0.17545</vt:lpwstr>
  </property>
  <property fmtid="{D5CDD505-2E9C-101B-9397-08002B2CF9AE}" pid="3" name="ICV">
    <vt:lpwstr>4FD9C28B657240B5A109829B61925426_12</vt:lpwstr>
  </property>
</Properties>
</file>